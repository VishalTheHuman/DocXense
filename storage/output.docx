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Quiz</w:t>
      </w:r>
    </w:p>
    <w:p>
      <w:r>
        <w:br/>
        <w:br/>
      </w:r>
    </w:p>
    <w:p>
      <w:pPr>
        <w:pStyle w:val="Heading2"/>
      </w:pPr>
      <w:r>
        <w:t xml:space="preserve">Questions : </w:t>
      </w:r>
    </w:p>
    <w:p>
      <w:r>
        <w:rPr>
          <w:b/>
        </w:rPr>
        <w:t>1) What concepts within the Mahabharata mold the ethical structure of society and direct the behaviors of its characters?</w:t>
        <w:br/>
      </w:r>
      <w:r>
        <w:t>(a) Karma and Moksha</w:t>
        <w:br/>
      </w:r>
      <w:r>
        <w:t>(b) Artha and Kama</w:t>
        <w:br/>
      </w:r>
      <w:r>
        <w:t>(c) Yoga and Vedanta</w:t>
        <w:br/>
      </w:r>
      <w:r>
        <w:t>(d) Samanya Dharma and Vishesha Dharma</w:t>
        <w:br/>
      </w:r>
      <w:r>
        <w:br/>
      </w:r>
    </w:p>
    <w:p>
      <w:r>
        <w:rPr>
          <w:b/>
        </w:rPr>
        <w:t>2) What does Samanya Dharma pertain to?</w:t>
        <w:br/>
      </w:r>
      <w:r>
        <w:t>(a) qualities like honesty, compassion, integrity, and reverence for life</w:t>
        <w:br/>
      </w:r>
      <w:r>
        <w:t>(b) universal standards of righteousness and moral obligation</w:t>
        <w:br/>
      </w:r>
      <w:r>
        <w:t>(c) societal standing and profession</w:t>
        <w:br/>
      </w:r>
      <w:r>
        <w:t>(d) Mahabharata characters</w:t>
        <w:br/>
      </w:r>
      <w:r>
        <w:br/>
      </w:r>
    </w:p>
    <w:p>
      <w:r>
        <w:rPr>
          <w:b/>
        </w:rPr>
        <w:t>3) What moral values govern the choices and actions of the individuals despite their distinct roles or allegiances?</w:t>
        <w:br/>
      </w:r>
      <w:r>
        <w:t>(a) Honesty</w:t>
        <w:br/>
      </w:r>
      <w:r>
        <w:t>(b) Courage</w:t>
        <w:br/>
      </w:r>
      <w:r>
        <w:t>(c) Greed</w:t>
        <w:br/>
      </w:r>
      <w:r>
        <w:t>(d) Deceit</w:t>
        <w:br/>
      </w:r>
      <w:r>
        <w:br/>
      </w:r>
    </w:p>
    <w:p>
      <w:r>
        <w:rPr>
          <w:b/>
        </w:rPr>
        <w:t>4) In the epic, what do characters face when they stray from universal standards of righteousness?</w:t>
        <w:br/>
      </w:r>
      <w:r>
        <w:t>(a) trials testing commitment to Samanya Dharma</w:t>
        <w:br/>
      </w:r>
      <w:r>
        <w:t>(b) moral quandaries</w:t>
        <w:br/>
      </w:r>
      <w:r>
        <w:t>(c) ethical dilemmas</w:t>
        <w:br/>
      </w:r>
      <w:r>
        <w:t>(d) repercussions of their deeds</w:t>
        <w:br/>
      </w:r>
      <w:r>
        <w:br/>
      </w:r>
    </w:p>
    <w:p>
      <w:r>
        <w:rPr>
          <w:b/>
        </w:rPr>
        <w:t>5) What does Vishesha Dharma deal with?</w:t>
        <w:br/>
      </w:r>
      <w:r>
        <w:t>(a) general principles of morality</w:t>
        <w:br/>
      </w:r>
      <w:r>
        <w:t>(b) universal ethical values</w:t>
        <w:br/>
      </w:r>
      <w:r>
        <w:t>(c) specific societal roles and responsibilities</w:t>
        <w:br/>
      </w:r>
      <w:r>
        <w:t>(d) personal beliefs and values</w:t>
        <w:br/>
      </w:r>
      <w:r>
        <w:br/>
      </w:r>
    </w:p>
    <w:p>
      <w:r>
        <w:rPr>
          <w:b/>
        </w:rPr>
        <w:t>6) What dictates the behaviours and responsibilities of characters in the Mahabharata?</w:t>
        <w:br/>
      </w:r>
      <w:r>
        <w:t>(a) Kshatriyas</w:t>
        <w:br/>
      </w:r>
      <w:r>
        <w:t>(b) Courage</w:t>
        <w:br/>
      </w:r>
      <w:r>
        <w:t>(c) Integrity</w:t>
        <w:br/>
      </w:r>
      <w:r>
        <w:t>(d) Vishesha Dharma</w:t>
        <w:br/>
      </w:r>
      <w:r>
        <w:br/>
      </w:r>
    </w:p>
    <w:p>
      <w:r>
        <w:rPr>
          <w:b/>
        </w:rPr>
        <w:t>7) What traits are expected to be embodied by Brahmins like Drona and Bhishma in their roles?</w:t>
        <w:br/>
      </w:r>
      <w:r>
        <w:t>(a) devotion</w:t>
        <w:br/>
      </w:r>
      <w:r>
        <w:t>(b) altruism</w:t>
        <w:br/>
      </w:r>
      <w:r>
        <w:t>(c) wisdom</w:t>
        <w:br/>
      </w:r>
      <w:r>
        <w:t>(d) courage</w:t>
        <w:br/>
      </w:r>
      <w:r>
        <w:br/>
      </w:r>
    </w:p>
    <w:p>
      <w:r>
        <w:rPr>
          <w:b/>
        </w:rPr>
        <w:t>8) What concepts provide a comprehensive framework for comprehending the moral and ethical principles in the Mahabharata?</w:t>
        <w:br/>
      </w:r>
      <w:r>
        <w:t>(a) Karma and Moksha</w:t>
        <w:br/>
      </w:r>
      <w:r>
        <w:t>(b) Artha and Kama</w:t>
        <w:br/>
      </w:r>
      <w:r>
        <w:t>(c) Samanya Dharma and Vishesha Dharma</w:t>
        <w:br/>
      </w:r>
      <w:r>
        <w:t>(d) Yoga and Vedanta</w:t>
        <w:br/>
      </w:r>
      <w:r>
        <w:br/>
      </w:r>
    </w:p>
    <w:p>
      <w:r>
        <w:rPr>
          <w:b/>
        </w:rPr>
        <w:t>9) What are the two dimensions of Dharma that shape the moral terrain of the epic?</w:t>
        <w:br/>
      </w:r>
      <w:r>
        <w:t>(a) Samanya Dharma and Vishesha Dharma</w:t>
        <w:br/>
      </w:r>
      <w:r>
        <w:t>(b) Karma and Moksha</w:t>
        <w:br/>
      </w:r>
      <w:r>
        <w:t>(c) Artha and Kama</w:t>
        <w:br/>
      </w:r>
      <w:r>
        <w:t>(d) Yoga and Vedanta</w:t>
        <w:br/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1905000" cy="438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erm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